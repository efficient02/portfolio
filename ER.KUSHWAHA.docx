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b/>
          <w:bCs/>
          <w:i/>
          <w:iCs/>
        </w:rPr>
        <w:alias w:val="Resume Name"/>
        <w:tag w:val="Resume Name"/>
        <w:id w:val="2142538285"/>
        <w:placeholder>
          <w:docPart w:val="A6705A0AF0B646F69BBEB3595CE24C82"/>
        </w:placeholder>
        <w:docPartList>
          <w:docPartGallery w:val="Quick Parts"/>
          <w:docPartCategory w:val=" Resume Name"/>
        </w:docPartList>
      </w:sdtPr>
      <w:sdtContent>
        <w:p w14:paraId="7C0FB9D6" w14:textId="77777777" w:rsidR="00DF59A5" w:rsidRPr="000115AC" w:rsidRDefault="00DF59A5">
          <w:pPr>
            <w:pStyle w:val="NoSpacing"/>
            <w:rPr>
              <w:rFonts w:ascii="Arial" w:hAnsi="Arial" w:cs="Arial"/>
              <w:b/>
              <w:bCs/>
              <w:i/>
              <w:iCs/>
            </w:rPr>
          </w:pPr>
        </w:p>
        <w:tbl>
          <w:tblPr>
            <w:tblW w:w="5000" w:type="pct"/>
            <w:jc w:val="center"/>
            <w:tblBorders>
              <w:top w:val="single" w:sz="6" w:space="0" w:color="9FB8CD" w:themeColor="accent2"/>
              <w:left w:val="single" w:sz="6" w:space="0" w:color="9FB8CD" w:themeColor="accent2"/>
              <w:bottom w:val="single" w:sz="6" w:space="0" w:color="9FB8CD" w:themeColor="accent2"/>
              <w:right w:val="single" w:sz="6" w:space="0" w:color="9FB8CD" w:themeColor="accent2"/>
              <w:insideH w:val="single" w:sz="6" w:space="0" w:color="9FB8CD" w:themeColor="accent2"/>
              <w:insideV w:val="single" w:sz="6" w:space="0" w:color="9FB8CD" w:themeColor="accent2"/>
            </w:tblBorders>
            <w:tblCellMar>
              <w:left w:w="0" w:type="dxa"/>
              <w:right w:w="0" w:type="dxa"/>
            </w:tblCellMar>
            <w:tblLook w:val="04A0" w:firstRow="1" w:lastRow="0" w:firstColumn="1" w:lastColumn="0" w:noHBand="0" w:noVBand="1"/>
          </w:tblPr>
          <w:tblGrid>
            <w:gridCol w:w="429"/>
            <w:gridCol w:w="11001"/>
          </w:tblGrid>
          <w:tr w:rsidR="00DF59A5" w:rsidRPr="000115AC" w14:paraId="42C6F3E2" w14:textId="77777777">
            <w:trPr>
              <w:jc w:val="center"/>
            </w:trPr>
            <w:tc>
              <w:tcPr>
                <w:tcW w:w="365" w:type="dxa"/>
                <w:shd w:val="clear" w:color="auto" w:fill="9FB8CD" w:themeFill="accent2"/>
              </w:tcPr>
              <w:p w14:paraId="02593DA8" w14:textId="77777777" w:rsidR="00DF59A5" w:rsidRPr="000115AC" w:rsidRDefault="00DF59A5">
                <w:pPr>
                  <w:spacing w:after="0" w:line="240" w:lineRule="auto"/>
                  <w:rPr>
                    <w:rFonts w:ascii="Arial" w:hAnsi="Arial" w:cs="Arial"/>
                    <w:b/>
                    <w:bCs/>
                    <w:i/>
                    <w:iCs/>
                  </w:rPr>
                </w:pPr>
              </w:p>
            </w:tc>
            <w:tc>
              <w:tcPr>
                <w:tcW w:w="9363" w:type="dxa"/>
                <w:tcMar>
                  <w:top w:w="360" w:type="dxa"/>
                  <w:left w:w="360" w:type="dxa"/>
                  <w:bottom w:w="360" w:type="dxa"/>
                  <w:right w:w="360" w:type="dxa"/>
                </w:tcMar>
              </w:tcPr>
              <w:p w14:paraId="349F13B3" w14:textId="043C433B" w:rsidR="00DF59A5" w:rsidRPr="000115AC" w:rsidRDefault="0049572A" w:rsidP="000422B1">
                <w:pPr>
                  <w:pStyle w:val="PersonalName"/>
                  <w:rPr>
                    <w:rFonts w:ascii="Arial" w:hAnsi="Arial" w:cs="Arial"/>
                    <w:b/>
                    <w:bCs/>
                  </w:rPr>
                </w:pPr>
                <w:r w:rsidRPr="000115AC">
                  <w:rPr>
                    <w:rFonts w:ascii="Arial" w:hAnsi="Arial" w:cs="Arial"/>
                    <w:b/>
                    <w:bCs/>
                    <w:color w:val="628BAD" w:themeColor="accent2" w:themeShade="BF"/>
                    <w:spacing w:val="10"/>
                  </w:rPr>
                  <w:sym w:font="Wingdings 3" w:char="F07D"/>
                </w:r>
                <w:sdt>
                  <w:sdtPr>
                    <w:rPr>
                      <w:rFonts w:cs="Arial"/>
                      <w:b/>
                      <w:bCs/>
                      <w:color w:val="373C54" w:themeColor="accent1" w:themeShade="80"/>
                    </w:rPr>
                    <w:id w:val="10979384"/>
                    <w:placeholder>
                      <w:docPart w:val="B415638387054D718EB7E02EF9B29685"/>
                    </w:placeholder>
                    <w:dataBinding w:prefixMappings="xmlns:ns0='http://schemas.openxmlformats.org/package/2006/metadata/core-properties' xmlns:ns1='http://purl.org/dc/elements/1.1/'" w:xpath="/ns0:coreProperties[1]/ns1:creator[1]" w:storeItemID="{6C3C8BC8-F283-45AE-878A-BAB7291924A1}"/>
                    <w:text/>
                  </w:sdtPr>
                  <w:sdtContent>
                    <w:r w:rsidR="00390560" w:rsidRPr="004B2B66">
                      <w:rPr>
                        <w:rFonts w:cs="Arial"/>
                        <w:b/>
                        <w:bCs/>
                        <w:color w:val="373C54" w:themeColor="accent1" w:themeShade="80"/>
                      </w:rPr>
                      <w:t>Rahul Kumar</w:t>
                    </w:r>
                  </w:sdtContent>
                </w:sdt>
              </w:p>
              <w:p w14:paraId="55C38050" w14:textId="38EBBDE7" w:rsidR="00DF59A5" w:rsidRPr="000115AC" w:rsidRDefault="0078245C">
                <w:pPr>
                  <w:pStyle w:val="AddressText"/>
                  <w:spacing w:line="240" w:lineRule="auto"/>
                  <w:rPr>
                    <w:rFonts w:ascii="Arial" w:hAnsi="Arial" w:cs="Arial"/>
                    <w:color w:val="000000" w:themeColor="text1"/>
                    <w:sz w:val="24"/>
                    <w:szCs w:val="24"/>
                  </w:rPr>
                </w:pPr>
                <w:r w:rsidRPr="000115AC">
                  <w:rPr>
                    <w:rFonts w:ascii="Arial" w:hAnsi="Arial" w:cs="Arial"/>
                    <w:color w:val="000000" w:themeColor="text1"/>
                    <w:sz w:val="24"/>
                    <w:szCs w:val="24"/>
                  </w:rPr>
                  <w:t>Add</w:t>
                </w:r>
                <w:r w:rsidR="00206A3A" w:rsidRPr="000115AC">
                  <w:rPr>
                    <w:rFonts w:ascii="Arial" w:hAnsi="Arial" w:cs="Arial"/>
                    <w:color w:val="000000" w:themeColor="text1"/>
                    <w:sz w:val="24"/>
                    <w:szCs w:val="24"/>
                  </w:rPr>
                  <w:t xml:space="preserve">: </w:t>
                </w:r>
                <w:proofErr w:type="spellStart"/>
                <w:r w:rsidR="004B2B66">
                  <w:rPr>
                    <w:rFonts w:ascii="Arial" w:hAnsi="Arial" w:cs="Arial"/>
                    <w:color w:val="000000" w:themeColor="text1"/>
                    <w:sz w:val="24"/>
                    <w:szCs w:val="24"/>
                  </w:rPr>
                  <w:t>V</w:t>
                </w:r>
                <w:r w:rsidRPr="000115AC">
                  <w:rPr>
                    <w:rFonts w:ascii="Arial" w:hAnsi="Arial" w:cs="Arial"/>
                    <w:color w:val="000000" w:themeColor="text1"/>
                    <w:sz w:val="24"/>
                    <w:szCs w:val="24"/>
                  </w:rPr>
                  <w:t>ill-</w:t>
                </w:r>
                <w:proofErr w:type="gramStart"/>
                <w:r w:rsidR="004B2B66">
                  <w:rPr>
                    <w:rFonts w:ascii="Arial" w:hAnsi="Arial" w:cs="Arial"/>
                    <w:color w:val="000000" w:themeColor="text1"/>
                    <w:sz w:val="24"/>
                    <w:szCs w:val="24"/>
                  </w:rPr>
                  <w:t>C</w:t>
                </w:r>
                <w:r w:rsidRPr="000115AC">
                  <w:rPr>
                    <w:rFonts w:ascii="Arial" w:hAnsi="Arial" w:cs="Arial"/>
                    <w:color w:val="000000" w:themeColor="text1"/>
                    <w:sz w:val="24"/>
                    <w:szCs w:val="24"/>
                  </w:rPr>
                  <w:t>hargaha</w:t>
                </w:r>
                <w:proofErr w:type="spellEnd"/>
                <w:r w:rsidRPr="000115AC">
                  <w:rPr>
                    <w:rFonts w:ascii="Arial" w:hAnsi="Arial" w:cs="Arial"/>
                    <w:color w:val="000000" w:themeColor="text1"/>
                    <w:sz w:val="24"/>
                    <w:szCs w:val="24"/>
                  </w:rPr>
                  <w:t xml:space="preserve"> </w:t>
                </w:r>
                <w:r w:rsidR="004B6A8B" w:rsidRPr="000115AC">
                  <w:rPr>
                    <w:rFonts w:ascii="Arial" w:hAnsi="Arial" w:cs="Arial"/>
                    <w:color w:val="000000" w:themeColor="text1"/>
                    <w:sz w:val="24"/>
                    <w:szCs w:val="24"/>
                  </w:rPr>
                  <w:t>,</w:t>
                </w:r>
                <w:proofErr w:type="spellStart"/>
                <w:r w:rsidR="004B6A8B" w:rsidRPr="000115AC">
                  <w:rPr>
                    <w:rFonts w:ascii="Arial" w:hAnsi="Arial" w:cs="Arial"/>
                    <w:color w:val="000000" w:themeColor="text1"/>
                    <w:sz w:val="24"/>
                    <w:szCs w:val="24"/>
                  </w:rPr>
                  <w:t>Motihari</w:t>
                </w:r>
                <w:proofErr w:type="spellEnd"/>
                <w:proofErr w:type="gramEnd"/>
                <w:r w:rsidR="004B6A8B" w:rsidRPr="000115AC">
                  <w:rPr>
                    <w:rFonts w:ascii="Arial" w:hAnsi="Arial" w:cs="Arial"/>
                    <w:color w:val="000000" w:themeColor="text1"/>
                    <w:sz w:val="24"/>
                    <w:szCs w:val="24"/>
                  </w:rPr>
                  <w:t xml:space="preserve"> Bihar</w:t>
                </w:r>
              </w:p>
              <w:p w14:paraId="481E5614" w14:textId="14744822" w:rsidR="00DF59A5" w:rsidRPr="000115AC" w:rsidRDefault="0049572A">
                <w:pPr>
                  <w:pStyle w:val="AddressText"/>
                  <w:spacing w:line="240" w:lineRule="auto"/>
                  <w:rPr>
                    <w:rFonts w:ascii="Arial" w:hAnsi="Arial" w:cs="Arial"/>
                    <w:color w:val="000000" w:themeColor="text1"/>
                    <w:sz w:val="24"/>
                    <w:szCs w:val="24"/>
                  </w:rPr>
                </w:pPr>
                <w:r w:rsidRPr="000115AC">
                  <w:rPr>
                    <w:rFonts w:ascii="Arial" w:hAnsi="Arial" w:cs="Arial"/>
                    <w:color w:val="000000" w:themeColor="text1"/>
                    <w:sz w:val="24"/>
                    <w:szCs w:val="24"/>
                  </w:rPr>
                  <w:t xml:space="preserve">Phone: </w:t>
                </w:r>
                <w:r w:rsidR="00390560" w:rsidRPr="000115AC">
                  <w:rPr>
                    <w:rFonts w:ascii="Arial" w:hAnsi="Arial" w:cs="Arial"/>
                    <w:color w:val="000000" w:themeColor="text1"/>
                    <w:sz w:val="24"/>
                    <w:szCs w:val="24"/>
                  </w:rPr>
                  <w:t>6204271552</w:t>
                </w:r>
              </w:p>
              <w:p w14:paraId="4ED90F03" w14:textId="53539CE8" w:rsidR="00DF59A5" w:rsidRPr="000115AC" w:rsidRDefault="00BC1B4D">
                <w:pPr>
                  <w:pStyle w:val="AddressText"/>
                  <w:spacing w:line="240" w:lineRule="auto"/>
                  <w:rPr>
                    <w:rFonts w:ascii="Arial" w:hAnsi="Arial" w:cs="Arial"/>
                    <w:color w:val="000000" w:themeColor="text1"/>
                    <w:sz w:val="24"/>
                    <w:szCs w:val="24"/>
                  </w:rPr>
                </w:pPr>
                <w:r>
                  <w:rPr>
                    <w:rFonts w:ascii="Arial" w:hAnsi="Arial" w:cs="Arial"/>
                    <w:color w:val="000000" w:themeColor="text1"/>
                    <w:sz w:val="22"/>
                    <w:szCs w:val="22"/>
                  </w:rPr>
                  <w:t>E-Mail</w:t>
                </w:r>
                <w:r w:rsidR="00390560" w:rsidRPr="000115AC">
                  <w:rPr>
                    <w:rFonts w:ascii="Arial" w:hAnsi="Arial" w:cs="Arial"/>
                    <w:color w:val="000000" w:themeColor="text1"/>
                    <w:sz w:val="24"/>
                    <w:szCs w:val="24"/>
                  </w:rPr>
                  <w:t>-</w:t>
                </w:r>
                <w:r w:rsidR="0049572A" w:rsidRPr="000115AC">
                  <w:rPr>
                    <w:rFonts w:ascii="Arial" w:hAnsi="Arial" w:cs="Arial"/>
                    <w:color w:val="000000" w:themeColor="text1"/>
                    <w:sz w:val="24"/>
                    <w:szCs w:val="24"/>
                  </w:rPr>
                  <w:t xml:space="preserve">: </w:t>
                </w:r>
                <w:r w:rsidR="00390560" w:rsidRPr="000115AC">
                  <w:rPr>
                    <w:rFonts w:ascii="Arial" w:hAnsi="Arial" w:cs="Arial"/>
                    <w:color w:val="000000" w:themeColor="text1"/>
                    <w:sz w:val="24"/>
                    <w:szCs w:val="24"/>
                  </w:rPr>
                  <w:t>itskushwaha02@gmail.com</w:t>
                </w:r>
              </w:p>
              <w:p w14:paraId="7821C672" w14:textId="0E64F005" w:rsidR="00DF59A5" w:rsidRPr="000115AC" w:rsidRDefault="00DF59A5">
                <w:pPr>
                  <w:pStyle w:val="AddressText"/>
                  <w:spacing w:line="240" w:lineRule="auto"/>
                  <w:rPr>
                    <w:rFonts w:ascii="Arial" w:hAnsi="Arial" w:cs="Arial"/>
                    <w:b/>
                    <w:bCs/>
                    <w:i/>
                    <w:iCs/>
                    <w:sz w:val="24"/>
                  </w:rPr>
                </w:pPr>
              </w:p>
            </w:tc>
          </w:tr>
        </w:tbl>
        <w:p w14:paraId="6586F14D" w14:textId="77777777" w:rsidR="00DF59A5" w:rsidRPr="000115AC" w:rsidRDefault="00000000" w:rsidP="000115AC">
          <w:pPr>
            <w:pStyle w:val="NoSpacing"/>
            <w:rPr>
              <w:rFonts w:ascii="Arial" w:hAnsi="Arial" w:cs="Arial"/>
              <w:b/>
              <w:bCs/>
              <w:i/>
              <w:iCs/>
            </w:rPr>
          </w:pPr>
        </w:p>
      </w:sdtContent>
    </w:sdt>
    <w:p w14:paraId="04E40CC4" w14:textId="77777777" w:rsidR="00DF59A5" w:rsidRDefault="00DF59A5">
      <w:pPr>
        <w:pStyle w:val="NoSpacing"/>
      </w:pPr>
    </w:p>
    <w:tbl>
      <w:tblPr>
        <w:tblW w:w="5000" w:type="pct"/>
        <w:jc w:val="center"/>
        <w:tbl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insideH w:val="single" w:sz="6" w:space="0" w:color="AAB0C7" w:themeColor="accent1" w:themeTint="99"/>
          <w:insideV w:val="single" w:sz="6" w:space="0" w:color="AAB0C7" w:themeColor="accent1" w:themeTint="99"/>
        </w:tblBorders>
        <w:tblCellMar>
          <w:left w:w="0" w:type="dxa"/>
          <w:right w:w="0" w:type="dxa"/>
        </w:tblCellMar>
        <w:tblLook w:val="04A0" w:firstRow="1" w:lastRow="0" w:firstColumn="1" w:lastColumn="0" w:noHBand="0" w:noVBand="1"/>
      </w:tblPr>
      <w:tblGrid>
        <w:gridCol w:w="448"/>
        <w:gridCol w:w="25"/>
        <w:gridCol w:w="10957"/>
      </w:tblGrid>
      <w:tr w:rsidR="002C0736" w14:paraId="7DB64324" w14:textId="77777777" w:rsidTr="00BC1B4D">
        <w:trPr>
          <w:jc w:val="center"/>
        </w:trPr>
        <w:tc>
          <w:tcPr>
            <w:tcW w:w="443" w:type="dxa"/>
            <w:shd w:val="clear" w:color="auto" w:fill="AAB0C7" w:themeFill="accent1" w:themeFillTint="99"/>
          </w:tcPr>
          <w:p w14:paraId="3BCA5CFF" w14:textId="77777777" w:rsidR="002C0736" w:rsidRDefault="002C0736">
            <w:pPr>
              <w:spacing w:after="0" w:line="240" w:lineRule="auto"/>
            </w:pPr>
          </w:p>
        </w:tc>
        <w:tc>
          <w:tcPr>
            <w:tcW w:w="25" w:type="dxa"/>
          </w:tcPr>
          <w:p w14:paraId="0EC2048D" w14:textId="77777777" w:rsidR="002C0736" w:rsidRDefault="002C0736">
            <w:pPr>
              <w:pStyle w:val="Section"/>
            </w:pPr>
          </w:p>
        </w:tc>
        <w:tc>
          <w:tcPr>
            <w:tcW w:w="10849" w:type="dxa"/>
            <w:tcMar>
              <w:top w:w="360" w:type="dxa"/>
              <w:left w:w="360" w:type="dxa"/>
              <w:bottom w:w="360" w:type="dxa"/>
              <w:right w:w="360" w:type="dxa"/>
            </w:tcMar>
          </w:tcPr>
          <w:p w14:paraId="0C644B4C" w14:textId="1FE031C1" w:rsidR="002C0736" w:rsidRPr="004B2B66" w:rsidRDefault="002C0736" w:rsidP="00A96147">
            <w:pPr>
              <w:pStyle w:val="Section"/>
              <w:rPr>
                <w:color w:val="373C54" w:themeColor="accent1" w:themeShade="80"/>
                <w:sz w:val="32"/>
                <w:szCs w:val="32"/>
              </w:rPr>
            </w:pPr>
            <w:r w:rsidRPr="004B2B66">
              <w:rPr>
                <w:color w:val="373C54" w:themeColor="accent1" w:themeShade="80"/>
                <w:sz w:val="32"/>
                <w:szCs w:val="32"/>
              </w:rPr>
              <w:t>Objective</w:t>
            </w:r>
            <w:bookmarkStart w:id="0" w:name="_Hlk113918548"/>
          </w:p>
          <w:p w14:paraId="76E17AF9" w14:textId="3B8D6095" w:rsidR="00A96147" w:rsidRPr="004B2B66" w:rsidRDefault="00A96147" w:rsidP="00A96147">
            <w:pPr>
              <w:rPr>
                <w:rFonts w:asciiTheme="majorHAnsi" w:hAnsiTheme="majorHAnsi"/>
              </w:rPr>
            </w:pPr>
            <w:r w:rsidRPr="004B2B66">
              <w:rPr>
                <w:rFonts w:asciiTheme="majorHAnsi" w:hAnsiTheme="majorHAnsi" w:cs="Arial"/>
                <w:sz w:val="24"/>
                <w:szCs w:val="24"/>
                <w:shd w:val="clear" w:color="auto" w:fill="FFFFFF"/>
              </w:rPr>
              <w:t>to operate as well Seeking opportunities to work challenging environment, industry. I will give my best-effort knowledge to reach the organization's goals and objectives of the computer science field. To obtain fresher level skills and designing information and ready to enable the company as effectively your business</w:t>
            </w:r>
            <w:r w:rsidRPr="004B2B66">
              <w:rPr>
                <w:rFonts w:asciiTheme="majorHAnsi" w:hAnsiTheme="majorHAnsi" w:cs="Arial"/>
                <w:sz w:val="21"/>
                <w:szCs w:val="21"/>
                <w:shd w:val="clear" w:color="auto" w:fill="FFFFFF"/>
              </w:rPr>
              <w:t>.</w:t>
            </w:r>
          </w:p>
          <w:bookmarkEnd w:id="0"/>
          <w:p w14:paraId="7EA96524" w14:textId="77777777" w:rsidR="002C0736" w:rsidRPr="004B2B66" w:rsidRDefault="002C0736">
            <w:pPr>
              <w:pStyle w:val="Section"/>
              <w:rPr>
                <w:color w:val="3E5D78" w:themeColor="accent2" w:themeShade="80"/>
                <w:sz w:val="32"/>
                <w:szCs w:val="32"/>
              </w:rPr>
            </w:pPr>
            <w:r w:rsidRPr="004B2B66">
              <w:rPr>
                <w:color w:val="3E5D78" w:themeColor="accent2" w:themeShade="80"/>
                <w:sz w:val="32"/>
                <w:szCs w:val="32"/>
              </w:rPr>
              <w:t>Education</w:t>
            </w:r>
          </w:p>
          <w:p w14:paraId="601FA205" w14:textId="77777777" w:rsidR="00A96147" w:rsidRPr="004B2B66" w:rsidRDefault="002C0736" w:rsidP="002A0907">
            <w:pPr>
              <w:pStyle w:val="Subsection"/>
              <w:shd w:val="clear" w:color="auto" w:fill="FFFFFF" w:themeFill="background1"/>
              <w:spacing w:after="0"/>
              <w:rPr>
                <w:b w:val="0"/>
                <w:bCs/>
                <w:color w:val="000000" w:themeColor="text1"/>
                <w:sz w:val="28"/>
                <w:szCs w:val="28"/>
              </w:rPr>
            </w:pPr>
            <w:r w:rsidRPr="004B2B66">
              <w:rPr>
                <w:b w:val="0"/>
                <w:bCs/>
                <w:color w:val="000000" w:themeColor="text1"/>
                <w:sz w:val="28"/>
                <w:szCs w:val="28"/>
              </w:rPr>
              <w:t xml:space="preserve">BE – CSE Rabindranath Tagore </w:t>
            </w:r>
            <w:proofErr w:type="gramStart"/>
            <w:r w:rsidRPr="004B2B66">
              <w:rPr>
                <w:b w:val="0"/>
                <w:bCs/>
                <w:color w:val="000000" w:themeColor="text1"/>
                <w:sz w:val="28"/>
                <w:szCs w:val="28"/>
              </w:rPr>
              <w:t>University ,Bhopal</w:t>
            </w:r>
            <w:proofErr w:type="gramEnd"/>
          </w:p>
          <w:p w14:paraId="439A21AB" w14:textId="26E9C63D" w:rsidR="002C0736" w:rsidRPr="00437A9C" w:rsidRDefault="002C0736">
            <w:pPr>
              <w:pStyle w:val="Subsection"/>
              <w:spacing w:after="0"/>
              <w:rPr>
                <w:b w:val="0"/>
                <w:color w:val="000000" w:themeColor="text1"/>
                <w:sz w:val="20"/>
              </w:rPr>
            </w:pPr>
            <w:r w:rsidRPr="00437A9C">
              <w:rPr>
                <w:color w:val="000000" w:themeColor="text1"/>
                <w:sz w:val="20"/>
              </w:rPr>
              <w:t xml:space="preserve"> </w:t>
            </w:r>
            <w:r w:rsidRPr="00437A9C">
              <w:rPr>
                <w:b w:val="0"/>
                <w:color w:val="000000" w:themeColor="text1"/>
                <w:sz w:val="20"/>
              </w:rPr>
              <w:t xml:space="preserve"> </w:t>
            </w:r>
            <w:r w:rsidR="002A0907">
              <w:rPr>
                <w:b w:val="0"/>
                <w:color w:val="000000" w:themeColor="text1"/>
                <w:sz w:val="20"/>
              </w:rPr>
              <w:t>(June 2020-2024)</w:t>
            </w:r>
          </w:p>
          <w:p w14:paraId="0B0A8640" w14:textId="0CEA21C3" w:rsidR="002C0736" w:rsidRPr="00A96147" w:rsidRDefault="002C0736">
            <w:pPr>
              <w:pStyle w:val="ListBullet"/>
              <w:numPr>
                <w:ilvl w:val="0"/>
                <w:numId w:val="1"/>
              </w:numPr>
              <w:spacing w:after="0" w:line="240" w:lineRule="auto"/>
              <w:rPr>
                <w:sz w:val="24"/>
                <w:szCs w:val="24"/>
              </w:rPr>
            </w:pPr>
            <w:r w:rsidRPr="00A96147">
              <w:rPr>
                <w:sz w:val="24"/>
                <w:szCs w:val="24"/>
              </w:rPr>
              <w:t>I am pursing engineering degree in computer science from the university.</w:t>
            </w:r>
          </w:p>
          <w:p w14:paraId="5252F6B4" w14:textId="77777777" w:rsidR="002C0736" w:rsidRPr="00437A9C" w:rsidRDefault="002C0736" w:rsidP="00481DF5">
            <w:pPr>
              <w:pStyle w:val="ListBullet"/>
              <w:numPr>
                <w:ilvl w:val="0"/>
                <w:numId w:val="0"/>
              </w:numPr>
              <w:spacing w:after="0" w:line="240" w:lineRule="auto"/>
              <w:rPr>
                <w:sz w:val="22"/>
                <w:szCs w:val="22"/>
              </w:rPr>
            </w:pPr>
          </w:p>
          <w:p w14:paraId="2472EBA3" w14:textId="6B9D8BA8" w:rsidR="002C0736" w:rsidRPr="004B2B66" w:rsidRDefault="002C0736" w:rsidP="002C0736">
            <w:pPr>
              <w:pStyle w:val="ListBullet"/>
              <w:numPr>
                <w:ilvl w:val="0"/>
                <w:numId w:val="0"/>
              </w:numPr>
              <w:spacing w:after="0" w:line="240" w:lineRule="auto"/>
              <w:ind w:left="360" w:hanging="360"/>
              <w:rPr>
                <w:rFonts w:asciiTheme="majorHAnsi" w:hAnsiTheme="majorHAnsi"/>
                <w:sz w:val="32"/>
                <w:szCs w:val="32"/>
              </w:rPr>
            </w:pPr>
            <w:r w:rsidRPr="004B2B66">
              <w:rPr>
                <w:rFonts w:asciiTheme="majorHAnsi" w:hAnsiTheme="majorHAnsi"/>
                <w:sz w:val="32"/>
                <w:szCs w:val="32"/>
              </w:rPr>
              <w:t xml:space="preserve">Intermediate – K.T. Collage </w:t>
            </w:r>
            <w:proofErr w:type="spellStart"/>
            <w:proofErr w:type="gramStart"/>
            <w:r w:rsidRPr="004B2B66">
              <w:rPr>
                <w:rFonts w:asciiTheme="majorHAnsi" w:hAnsiTheme="majorHAnsi"/>
                <w:sz w:val="32"/>
                <w:szCs w:val="32"/>
              </w:rPr>
              <w:t>Motihari</w:t>
            </w:r>
            <w:proofErr w:type="spellEnd"/>
            <w:r w:rsidRPr="004B2B66">
              <w:rPr>
                <w:rFonts w:asciiTheme="majorHAnsi" w:hAnsiTheme="majorHAnsi"/>
                <w:sz w:val="32"/>
                <w:szCs w:val="32"/>
              </w:rPr>
              <w:t xml:space="preserve"> ,</w:t>
            </w:r>
            <w:proofErr w:type="gramEnd"/>
            <w:r w:rsidRPr="004B2B66">
              <w:rPr>
                <w:rFonts w:asciiTheme="majorHAnsi" w:hAnsiTheme="majorHAnsi"/>
                <w:sz w:val="32"/>
                <w:szCs w:val="32"/>
              </w:rPr>
              <w:t xml:space="preserve"> East- </w:t>
            </w:r>
            <w:proofErr w:type="spellStart"/>
            <w:r w:rsidRPr="004B2B66">
              <w:rPr>
                <w:rFonts w:asciiTheme="majorHAnsi" w:hAnsiTheme="majorHAnsi"/>
                <w:sz w:val="32"/>
                <w:szCs w:val="32"/>
              </w:rPr>
              <w:t>Champaram</w:t>
            </w:r>
            <w:proofErr w:type="spellEnd"/>
            <w:r w:rsidRPr="004B2B66">
              <w:rPr>
                <w:rFonts w:asciiTheme="majorHAnsi" w:hAnsiTheme="majorHAnsi"/>
                <w:sz w:val="32"/>
                <w:szCs w:val="32"/>
              </w:rPr>
              <w:t xml:space="preserve">, Bihar </w:t>
            </w:r>
          </w:p>
          <w:p w14:paraId="63E35567" w14:textId="65B03F7E" w:rsidR="00437A9C" w:rsidRPr="00437A9C" w:rsidRDefault="00437A9C" w:rsidP="00437A9C">
            <w:pPr>
              <w:pStyle w:val="ListBullet"/>
              <w:numPr>
                <w:ilvl w:val="0"/>
                <w:numId w:val="0"/>
              </w:numPr>
              <w:spacing w:after="0" w:line="240" w:lineRule="auto"/>
              <w:ind w:left="360" w:hanging="360"/>
              <w:rPr>
                <w:sz w:val="22"/>
                <w:szCs w:val="22"/>
              </w:rPr>
            </w:pPr>
            <w:r>
              <w:rPr>
                <w:sz w:val="22"/>
                <w:szCs w:val="22"/>
              </w:rPr>
              <w:t>(</w:t>
            </w:r>
            <w:r>
              <w:t>JUNE 2018-2020</w:t>
            </w:r>
            <w:r>
              <w:rPr>
                <w:sz w:val="22"/>
                <w:szCs w:val="22"/>
              </w:rPr>
              <w:t>)</w:t>
            </w:r>
          </w:p>
          <w:p w14:paraId="731C11C2" w14:textId="05F9F405" w:rsidR="002C0736" w:rsidRPr="000422B1" w:rsidRDefault="002C0736">
            <w:pPr>
              <w:pStyle w:val="ListBullet"/>
              <w:numPr>
                <w:ilvl w:val="0"/>
                <w:numId w:val="1"/>
              </w:numPr>
              <w:spacing w:after="0" w:line="240" w:lineRule="auto"/>
              <w:rPr>
                <w:sz w:val="24"/>
                <w:szCs w:val="24"/>
              </w:rPr>
            </w:pPr>
            <w:r w:rsidRPr="000422B1">
              <w:rPr>
                <w:sz w:val="24"/>
                <w:szCs w:val="24"/>
              </w:rPr>
              <w:t>I have completed my 11</w:t>
            </w:r>
            <w:r w:rsidRPr="000422B1">
              <w:rPr>
                <w:sz w:val="24"/>
                <w:szCs w:val="24"/>
                <w:vertAlign w:val="superscript"/>
              </w:rPr>
              <w:t>th</w:t>
            </w:r>
            <w:r w:rsidRPr="000422B1">
              <w:rPr>
                <w:sz w:val="24"/>
                <w:szCs w:val="24"/>
              </w:rPr>
              <w:t xml:space="preserve"> &amp;12</w:t>
            </w:r>
            <w:r w:rsidRPr="000422B1">
              <w:rPr>
                <w:sz w:val="24"/>
                <w:szCs w:val="24"/>
                <w:vertAlign w:val="superscript"/>
              </w:rPr>
              <w:t>th</w:t>
            </w:r>
            <w:r w:rsidRPr="000422B1">
              <w:rPr>
                <w:sz w:val="24"/>
                <w:szCs w:val="24"/>
              </w:rPr>
              <w:t xml:space="preserve"> from this collage</w:t>
            </w:r>
          </w:p>
          <w:p w14:paraId="075ADDA4" w14:textId="1A928D45" w:rsidR="002C0736" w:rsidRDefault="002C0736">
            <w:pPr>
              <w:spacing w:after="0" w:line="240" w:lineRule="auto"/>
            </w:pPr>
          </w:p>
          <w:p w14:paraId="2A85F3B8" w14:textId="77777777" w:rsidR="002C0736" w:rsidRPr="004B2B66" w:rsidRDefault="002C0736">
            <w:pPr>
              <w:pStyle w:val="Section"/>
              <w:spacing w:after="0"/>
              <w:rPr>
                <w:color w:val="525A7D" w:themeColor="accent1" w:themeShade="BF"/>
                <w:sz w:val="32"/>
                <w:szCs w:val="32"/>
              </w:rPr>
            </w:pPr>
            <w:r w:rsidRPr="004B2B66">
              <w:rPr>
                <w:color w:val="525A7D" w:themeColor="accent1" w:themeShade="BF"/>
                <w:sz w:val="32"/>
                <w:szCs w:val="32"/>
              </w:rPr>
              <w:t>Experience</w:t>
            </w:r>
          </w:p>
          <w:p w14:paraId="6FE3A7C4" w14:textId="601A3B43" w:rsidR="002C0736" w:rsidRPr="000422B1" w:rsidRDefault="002C0736">
            <w:pPr>
              <w:pStyle w:val="Subsection"/>
              <w:spacing w:after="0"/>
              <w:rPr>
                <w:rStyle w:val="SubsectionDateChar"/>
                <w:color w:val="000000" w:themeColor="text1"/>
              </w:rPr>
            </w:pPr>
            <w:r w:rsidRPr="000422B1">
              <w:rPr>
                <w:rStyle w:val="SubsectionDateChar"/>
                <w:b/>
                <w:color w:val="000000" w:themeColor="text1"/>
              </w:rPr>
              <w:t>FRESHER</w:t>
            </w:r>
            <w:r w:rsidRPr="000422B1">
              <w:rPr>
                <w:rStyle w:val="SubsectionDateChar"/>
                <w:color w:val="000000" w:themeColor="text1"/>
              </w:rPr>
              <w:t xml:space="preserve"> </w:t>
            </w:r>
          </w:p>
          <w:p w14:paraId="481A0FBC" w14:textId="311E3532" w:rsidR="002C0736" w:rsidRDefault="002C0736" w:rsidP="004342A5">
            <w:pPr>
              <w:pStyle w:val="Subsection"/>
              <w:spacing w:after="0"/>
              <w:rPr>
                <w:b w:val="0"/>
              </w:rPr>
            </w:pPr>
            <w:r>
              <w:rPr>
                <w:b w:val="0"/>
              </w:rPr>
              <w:t>PERSENT</w:t>
            </w:r>
          </w:p>
          <w:p w14:paraId="6EEB9494" w14:textId="77777777" w:rsidR="004342A5" w:rsidRDefault="004342A5" w:rsidP="004342A5">
            <w:pPr>
              <w:pStyle w:val="Subsection"/>
              <w:spacing w:after="0"/>
            </w:pPr>
          </w:p>
          <w:p w14:paraId="2ADA85A7" w14:textId="77777777" w:rsidR="002C0736" w:rsidRPr="004B2B66" w:rsidRDefault="002C0736">
            <w:pPr>
              <w:pStyle w:val="Section"/>
              <w:rPr>
                <w:color w:val="3E5D78" w:themeColor="accent2" w:themeShade="80"/>
                <w:sz w:val="32"/>
                <w:szCs w:val="32"/>
              </w:rPr>
            </w:pPr>
            <w:r w:rsidRPr="004B2B66">
              <w:rPr>
                <w:color w:val="3E5D78" w:themeColor="accent2" w:themeShade="80"/>
                <w:sz w:val="32"/>
                <w:szCs w:val="32"/>
              </w:rPr>
              <w:t>Skills</w:t>
            </w:r>
          </w:p>
          <w:p w14:paraId="1C460FCB" w14:textId="60F84FE1" w:rsidR="002C0736" w:rsidRPr="004B2B66" w:rsidRDefault="002C0736">
            <w:pPr>
              <w:pStyle w:val="ListBullet"/>
              <w:rPr>
                <w:rFonts w:asciiTheme="majorHAnsi" w:hAnsiTheme="majorHAnsi"/>
                <w:sz w:val="24"/>
                <w:szCs w:val="24"/>
              </w:rPr>
            </w:pPr>
            <w:r w:rsidRPr="004B2B66">
              <w:rPr>
                <w:rFonts w:asciiTheme="majorHAnsi" w:hAnsiTheme="majorHAnsi"/>
                <w:sz w:val="24"/>
                <w:szCs w:val="24"/>
              </w:rPr>
              <w:t xml:space="preserve">HTML </w:t>
            </w:r>
          </w:p>
          <w:p w14:paraId="311D439B" w14:textId="6625E7CD" w:rsidR="00C92944" w:rsidRPr="004B2B66" w:rsidRDefault="00C92944">
            <w:pPr>
              <w:pStyle w:val="ListBullet"/>
              <w:rPr>
                <w:rFonts w:asciiTheme="majorHAnsi" w:hAnsiTheme="majorHAnsi"/>
                <w:sz w:val="24"/>
                <w:szCs w:val="24"/>
              </w:rPr>
            </w:pPr>
            <w:r w:rsidRPr="004B2B66">
              <w:rPr>
                <w:rFonts w:asciiTheme="majorHAnsi" w:hAnsiTheme="majorHAnsi"/>
                <w:sz w:val="24"/>
                <w:szCs w:val="24"/>
              </w:rPr>
              <w:t>CSS</w:t>
            </w:r>
          </w:p>
          <w:p w14:paraId="05197495" w14:textId="10BCF4AB" w:rsidR="00437A9C" w:rsidRPr="004B2B66" w:rsidRDefault="00C92944" w:rsidP="00437A9C">
            <w:pPr>
              <w:pStyle w:val="ListBullet"/>
              <w:rPr>
                <w:rFonts w:asciiTheme="majorHAnsi" w:hAnsiTheme="majorHAnsi"/>
                <w:sz w:val="24"/>
                <w:szCs w:val="24"/>
              </w:rPr>
            </w:pPr>
            <w:r w:rsidRPr="004B2B66">
              <w:rPr>
                <w:rFonts w:asciiTheme="majorHAnsi" w:hAnsiTheme="majorHAnsi"/>
                <w:sz w:val="24"/>
                <w:szCs w:val="24"/>
              </w:rPr>
              <w:t>JAVA</w:t>
            </w:r>
            <w:r w:rsidR="00437A9C" w:rsidRPr="004B2B66">
              <w:rPr>
                <w:rFonts w:asciiTheme="majorHAnsi" w:hAnsiTheme="majorHAnsi"/>
                <w:sz w:val="24"/>
                <w:szCs w:val="24"/>
              </w:rPr>
              <w:t>SCRIPT</w:t>
            </w:r>
          </w:p>
          <w:p w14:paraId="3C02EC5C" w14:textId="15E4CB2C" w:rsidR="00437A9C" w:rsidRPr="004B2B66" w:rsidRDefault="00437A9C" w:rsidP="00437A9C">
            <w:pPr>
              <w:pStyle w:val="ListBullet"/>
              <w:rPr>
                <w:rFonts w:asciiTheme="majorHAnsi" w:hAnsiTheme="majorHAnsi"/>
                <w:sz w:val="24"/>
                <w:szCs w:val="24"/>
              </w:rPr>
            </w:pPr>
            <w:r w:rsidRPr="004B2B66">
              <w:rPr>
                <w:rFonts w:asciiTheme="majorHAnsi" w:hAnsiTheme="majorHAnsi"/>
                <w:sz w:val="24"/>
                <w:szCs w:val="24"/>
              </w:rPr>
              <w:t xml:space="preserve">JAVA </w:t>
            </w:r>
          </w:p>
          <w:p w14:paraId="042B70E7" w14:textId="6058FB81" w:rsidR="00437A9C" w:rsidRPr="004B2B66" w:rsidRDefault="00437A9C" w:rsidP="00437A9C">
            <w:pPr>
              <w:pStyle w:val="ListBullet"/>
              <w:rPr>
                <w:rFonts w:asciiTheme="majorHAnsi" w:hAnsiTheme="majorHAnsi"/>
                <w:sz w:val="24"/>
                <w:szCs w:val="24"/>
              </w:rPr>
            </w:pPr>
            <w:r w:rsidRPr="004B2B66">
              <w:rPr>
                <w:rFonts w:asciiTheme="majorHAnsi" w:hAnsiTheme="majorHAnsi"/>
                <w:sz w:val="24"/>
                <w:szCs w:val="24"/>
              </w:rPr>
              <w:t>C++</w:t>
            </w:r>
          </w:p>
          <w:p w14:paraId="46D89418" w14:textId="7338889E" w:rsidR="002C0736" w:rsidRPr="004342A5" w:rsidRDefault="00437A9C" w:rsidP="004342A5">
            <w:pPr>
              <w:pStyle w:val="ListBullet"/>
              <w:rPr>
                <w:rFonts w:asciiTheme="majorHAnsi" w:hAnsiTheme="majorHAnsi"/>
                <w:sz w:val="24"/>
                <w:szCs w:val="24"/>
              </w:rPr>
            </w:pPr>
            <w:r w:rsidRPr="004B2B66">
              <w:rPr>
                <w:rFonts w:asciiTheme="majorHAnsi" w:hAnsiTheme="majorHAnsi"/>
                <w:sz w:val="24"/>
                <w:szCs w:val="24"/>
              </w:rPr>
              <w:t>PYTHON</w:t>
            </w:r>
          </w:p>
        </w:tc>
      </w:tr>
    </w:tbl>
    <w:p w14:paraId="7B536632" w14:textId="77777777" w:rsidR="00DF59A5" w:rsidRDefault="00DF59A5"/>
    <w:p w14:paraId="49848C5E" w14:textId="77777777" w:rsidR="00DF59A5" w:rsidRDefault="00DF59A5"/>
    <w:sectPr w:rsidR="00DF59A5" w:rsidSect="00BC1B4D">
      <w:headerReference w:type="even" r:id="rId8"/>
      <w:headerReference w:type="default" r:id="rId9"/>
      <w:footerReference w:type="even" r:id="rId10"/>
      <w:footerReference w:type="default" r:id="rId11"/>
      <w:pgSz w:w="12240" w:h="15840"/>
      <w:pgMar w:top="227" w:right="227" w:bottom="0" w:left="56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8F663" w14:textId="77777777" w:rsidR="00B11561" w:rsidRDefault="00B11561">
      <w:pPr>
        <w:spacing w:after="0" w:line="240" w:lineRule="auto"/>
      </w:pPr>
      <w:r>
        <w:separator/>
      </w:r>
    </w:p>
  </w:endnote>
  <w:endnote w:type="continuationSeparator" w:id="0">
    <w:p w14:paraId="5084D844" w14:textId="77777777" w:rsidR="00B11561" w:rsidRDefault="00B11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altName w:val="Gill Sans MT"/>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GMinchoE">
    <w:charset w:val="80"/>
    <w:family w:val="modern"/>
    <w:pitch w:val="fixed"/>
    <w:sig w:usb0="E00002FF" w:usb1="2AC7EDFE" w:usb2="00000012" w:usb3="00000000" w:csb0="0002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2E20F" w14:textId="77777777" w:rsidR="00DF59A5" w:rsidRDefault="0049572A">
    <w:pPr>
      <w:pStyle w:val="FooterLef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Pr>
        <w:noProof/>
      </w:rPr>
      <w:t>2</w:t>
    </w:r>
    <w:r>
      <w:rPr>
        <w:noProof/>
      </w:rPr>
      <w:fldChar w:fldCharType="end"/>
    </w:r>
    <w:r>
      <w:t xml:space="preserve"> | </w:t>
    </w:r>
    <w:sdt>
      <w:sdtPr>
        <w:id w:val="121446346"/>
        <w:placeholder>
          <w:docPart w:val="3C040738F78F490F829BFF959BB88D21"/>
        </w:placeholder>
        <w:showingPlcHdr/>
        <w:text/>
      </w:sdtPr>
      <w:sdtContent>
        <w:r>
          <w:t>[Type your phone number]</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520DF" w14:textId="77777777" w:rsidR="00DF59A5" w:rsidRDefault="0049572A">
    <w:pPr>
      <w:pStyle w:val="FooterRigh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Pr>
        <w:noProof/>
      </w:rPr>
      <w:t>3</w:t>
    </w:r>
    <w:r>
      <w:rPr>
        <w:noProof/>
      </w:rPr>
      <w:fldChar w:fldCharType="end"/>
    </w:r>
    <w:r>
      <w:t xml:space="preserve"> | </w:t>
    </w:r>
    <w:sdt>
      <w:sdtPr>
        <w:id w:val="121446365"/>
        <w:placeholder>
          <w:docPart w:val="B2FA5845D20F41BEA865AF1FCBA0BE0C"/>
        </w:placeholder>
        <w:temporary/>
        <w:showingPlcHdr/>
        <w:text/>
      </w:sdtPr>
      <w:sdtContent>
        <w:r>
          <w:t>[Type your e-mail address]</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C0973" w14:textId="77777777" w:rsidR="00B11561" w:rsidRDefault="00B11561">
      <w:pPr>
        <w:spacing w:after="0" w:line="240" w:lineRule="auto"/>
      </w:pPr>
      <w:r>
        <w:separator/>
      </w:r>
    </w:p>
  </w:footnote>
  <w:footnote w:type="continuationSeparator" w:id="0">
    <w:p w14:paraId="404BC33C" w14:textId="77777777" w:rsidR="00B11561" w:rsidRDefault="00B115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B94F" w14:textId="4A9EBFD1" w:rsidR="00DF59A5" w:rsidRDefault="0049572A">
    <w:pPr>
      <w:pStyle w:val="HeaderLeft"/>
      <w:jc w:val="right"/>
    </w:pPr>
    <w:r>
      <w:rPr>
        <w:color w:val="CEDBE6" w:themeColor="accent2" w:themeTint="80"/>
      </w:rPr>
      <w:sym w:font="Wingdings 3" w:char="F07D"/>
    </w:r>
    <w:r>
      <w:t xml:space="preserve"> Resume: </w:t>
    </w:r>
    <w:sdt>
      <w:sdtPr>
        <w:id w:val="176770587"/>
        <w:placeholder>
          <w:docPart w:val="5C131F762B594C9F9C5BAE562009E7A1"/>
        </w:placeholder>
        <w:dataBinding w:prefixMappings="xmlns:ns0='http://schemas.openxmlformats.org/package/2006/metadata/core-properties' xmlns:ns1='http://purl.org/dc/elements/1.1/'" w:xpath="/ns0:coreProperties[1]/ns1:creator[1]" w:storeItemID="{6C3C8BC8-F283-45AE-878A-BAB7291924A1}"/>
        <w:text/>
      </w:sdtPr>
      <w:sdtContent>
        <w:r w:rsidR="00390560">
          <w:t>Rahul Kumar</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2C899" w14:textId="73F5A5EA" w:rsidR="00DF59A5" w:rsidRDefault="0049572A">
    <w:pPr>
      <w:pStyle w:val="HeaderRight"/>
      <w:jc w:val="left"/>
    </w:pPr>
    <w:r>
      <w:rPr>
        <w:color w:val="CEDBE6" w:themeColor="accent2" w:themeTint="80"/>
      </w:rPr>
      <w:sym w:font="Wingdings 3" w:char="F07D"/>
    </w:r>
    <w:r>
      <w:t xml:space="preserve"> Resume: </w:t>
    </w:r>
    <w:sdt>
      <w:sdtPr>
        <w:id w:val="176939009"/>
        <w:placeholder>
          <w:docPart w:val="5C131F762B594C9F9C5BAE562009E7A1"/>
        </w:placeholder>
        <w:dataBinding w:prefixMappings="xmlns:ns0='http://schemas.openxmlformats.org/package/2006/metadata/core-properties' xmlns:ns1='http://purl.org/dc/elements/1.1/'" w:xpath="/ns0:coreProperties[1]/ns1:creator[1]" w:storeItemID="{6C3C8BC8-F283-45AE-878A-BAB7291924A1}"/>
        <w:text/>
      </w:sdtPr>
      <w:sdtContent>
        <w:r w:rsidR="00390560">
          <w:t>Rahul Kumar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DE213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FB8A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69C04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EA9C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5" w15:restartNumberingAfterBreak="0">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6" w15:restartNumberingAfterBreak="0">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15:restartNumberingAfterBreak="0">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8" w15:restartNumberingAfterBreak="0">
    <w:nsid w:val="FFFFFF88"/>
    <w:multiLevelType w:val="singleLevel"/>
    <w:tmpl w:val="54E8AF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F48CC38"/>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num w:numId="1" w16cid:durableId="1376853952">
    <w:abstractNumId w:val="9"/>
  </w:num>
  <w:num w:numId="2" w16cid:durableId="2082025368">
    <w:abstractNumId w:val="7"/>
  </w:num>
  <w:num w:numId="3" w16cid:durableId="99641980">
    <w:abstractNumId w:val="6"/>
  </w:num>
  <w:num w:numId="4" w16cid:durableId="1927685285">
    <w:abstractNumId w:val="5"/>
  </w:num>
  <w:num w:numId="5" w16cid:durableId="1142193396">
    <w:abstractNumId w:val="4"/>
  </w:num>
  <w:num w:numId="6" w16cid:durableId="1626306088">
    <w:abstractNumId w:val="8"/>
  </w:num>
  <w:num w:numId="7" w16cid:durableId="109672060">
    <w:abstractNumId w:val="3"/>
  </w:num>
  <w:num w:numId="8" w16cid:durableId="1647934651">
    <w:abstractNumId w:val="2"/>
  </w:num>
  <w:num w:numId="9" w16cid:durableId="894001846">
    <w:abstractNumId w:val="1"/>
  </w:num>
  <w:num w:numId="10" w16cid:durableId="1232232112">
    <w:abstractNumId w:val="0"/>
  </w:num>
  <w:num w:numId="11" w16cid:durableId="1742799685">
    <w:abstractNumId w:val="9"/>
  </w:num>
  <w:num w:numId="12" w16cid:durableId="1320116325">
    <w:abstractNumId w:val="7"/>
  </w:num>
  <w:num w:numId="13" w16cid:durableId="1178810735">
    <w:abstractNumId w:val="6"/>
  </w:num>
  <w:num w:numId="14" w16cid:durableId="753554183">
    <w:abstractNumId w:val="5"/>
  </w:num>
  <w:num w:numId="15" w16cid:durableId="598834455">
    <w:abstractNumId w:val="4"/>
  </w:num>
  <w:num w:numId="16" w16cid:durableId="971518918">
    <w:abstractNumId w:val="9"/>
  </w:num>
  <w:num w:numId="17" w16cid:durableId="2019576002">
    <w:abstractNumId w:val="7"/>
  </w:num>
  <w:num w:numId="18" w16cid:durableId="952635325">
    <w:abstractNumId w:val="6"/>
  </w:num>
  <w:num w:numId="19" w16cid:durableId="444735961">
    <w:abstractNumId w:val="5"/>
  </w:num>
  <w:num w:numId="20" w16cid:durableId="1772704383">
    <w:abstractNumId w:val="4"/>
  </w:num>
  <w:num w:numId="21" w16cid:durableId="138349241">
    <w:abstractNumId w:val="9"/>
  </w:num>
  <w:num w:numId="22" w16cid:durableId="839077303">
    <w:abstractNumId w:val="7"/>
  </w:num>
  <w:num w:numId="23" w16cid:durableId="1429740172">
    <w:abstractNumId w:val="6"/>
  </w:num>
  <w:num w:numId="24" w16cid:durableId="241532107">
    <w:abstractNumId w:val="5"/>
  </w:num>
  <w:num w:numId="25" w16cid:durableId="2127459774">
    <w:abstractNumId w:val="4"/>
  </w:num>
  <w:num w:numId="26" w16cid:durableId="556623393">
    <w:abstractNumId w:val="9"/>
  </w:num>
  <w:num w:numId="27" w16cid:durableId="704141020">
    <w:abstractNumId w:val="7"/>
  </w:num>
  <w:num w:numId="28" w16cid:durableId="321933069">
    <w:abstractNumId w:val="6"/>
  </w:num>
  <w:num w:numId="29" w16cid:durableId="2096319176">
    <w:abstractNumId w:val="5"/>
  </w:num>
  <w:num w:numId="30" w16cid:durableId="3295245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DateAndTime/>
  <w:hideGrammaticalErrors/>
  <w:proofState w:spelling="clean" w:grammar="clean"/>
  <w:attachedTemplate r:id="rId1"/>
  <w:styleLockQFSet/>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560"/>
    <w:rsid w:val="000115AC"/>
    <w:rsid w:val="000422B1"/>
    <w:rsid w:val="00166EBE"/>
    <w:rsid w:val="00206A3A"/>
    <w:rsid w:val="002A0907"/>
    <w:rsid w:val="002C0736"/>
    <w:rsid w:val="00390560"/>
    <w:rsid w:val="004342A5"/>
    <w:rsid w:val="00437A9C"/>
    <w:rsid w:val="00481DF5"/>
    <w:rsid w:val="0049572A"/>
    <w:rsid w:val="004B2B66"/>
    <w:rsid w:val="004B6A8B"/>
    <w:rsid w:val="00537F77"/>
    <w:rsid w:val="00657FCB"/>
    <w:rsid w:val="006F540A"/>
    <w:rsid w:val="0078245C"/>
    <w:rsid w:val="00840BF3"/>
    <w:rsid w:val="0092248A"/>
    <w:rsid w:val="00A96147"/>
    <w:rsid w:val="00B11561"/>
    <w:rsid w:val="00B264CF"/>
    <w:rsid w:val="00BC1B4D"/>
    <w:rsid w:val="00C92944"/>
    <w:rsid w:val="00D76EE4"/>
    <w:rsid w:val="00DF59A5"/>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121BC"/>
  <w15:docId w15:val="{D2CB7A88-9D91-44B0-84F4-80EF6A1CA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99"/>
    <w:qFormat/>
    <w:pPr>
      <w:spacing w:after="0" w:line="240" w:lineRule="auto"/>
    </w:p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lang w:eastAsia="ja-JP"/>
    </w:rPr>
  </w:style>
  <w:style w:type="paragraph" w:styleId="ListBullet">
    <w:name w:val="List Bullet"/>
    <w:basedOn w:val="Normal"/>
    <w:uiPriority w:val="36"/>
    <w:unhideWhenUsed/>
    <w:qFormat/>
    <w:pPr>
      <w:numPr>
        <w:numId w:val="26"/>
      </w:numPr>
      <w:spacing w:after="120"/>
      <w:contextualSpacing/>
    </w:pPr>
  </w:style>
  <w:style w:type="paragraph" w:customStyle="1" w:styleId="Section">
    <w:name w:val="Section"/>
    <w:basedOn w:val="Normal"/>
    <w:next w:val="Normal"/>
    <w:link w:val="SectionChar"/>
    <w:uiPriority w:val="1"/>
    <w:qFormat/>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Pr>
      <w:i/>
      <w:color w:val="7F7F7F" w:themeColor="background1" w:themeShade="7F"/>
    </w:rPr>
  </w:style>
  <w:style w:type="character" w:customStyle="1" w:styleId="QuoteChar">
    <w:name w:val="Quote Char"/>
    <w:basedOn w:val="DefaultParagraphFont"/>
    <w:link w:val="Quote"/>
    <w:uiPriority w:val="29"/>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semiHidden/>
    <w:unhideWhenUsed/>
    <w:qFormat/>
    <w:pPr>
      <w:numPr>
        <w:numId w:val="27"/>
      </w:numPr>
      <w:spacing w:after="120"/>
      <w:contextualSpacing/>
    </w:pPr>
  </w:style>
  <w:style w:type="character" w:styleId="Hyperlink">
    <w:name w:val="Hyperlink"/>
    <w:basedOn w:val="DefaultParagraphFont"/>
    <w:uiPriority w:val="99"/>
    <w:semiHidden/>
    <w:unhideWhenUsed/>
    <w:rPr>
      <w:color w:val="B292CA" w:themeColor="hyperlink"/>
      <w:u w:val="single"/>
    </w:rPr>
  </w:style>
  <w:style w:type="character" w:styleId="BookTitle">
    <w:name w:val="Book Title"/>
    <w:basedOn w:val="DefaultParagraphFont"/>
    <w:uiPriority w:val="33"/>
    <w:qFormat/>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pPr>
      <w:spacing w:after="0" w:line="240" w:lineRule="auto"/>
    </w:pPr>
    <w:rPr>
      <w:rFonts w:asciiTheme="majorHAnsi" w:hAnsiTheme="majorHAnsi"/>
      <w:bCs/>
      <w:color w:val="9FB8CD" w:themeColor="accent2"/>
      <w:sz w:val="16"/>
      <w:szCs w:val="18"/>
    </w:rPr>
  </w:style>
  <w:style w:type="character" w:styleId="Emphasis">
    <w:name w:val="Emphasis"/>
    <w:uiPriority w:val="20"/>
    <w:qFormat/>
    <w:rPr>
      <w:b/>
      <w:i/>
      <w:spacing w:val="0"/>
    </w:rPr>
  </w:style>
  <w:style w:type="character" w:customStyle="1" w:styleId="NoSpacingChar">
    <w:name w:val="No Spacing Char"/>
    <w:basedOn w:val="DefaultParagraphFont"/>
    <w:link w:val="NoSpacing"/>
    <w:uiPriority w:val="99"/>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Pr>
      <w:rFonts w:cs="Times New Roman"/>
      <w:b/>
      <w:i/>
      <w:color w:val="BAC737" w:themeColor="accent3" w:themeShade="BF"/>
      <w:sz w:val="20"/>
      <w:szCs w:val="20"/>
    </w:rPr>
  </w:style>
  <w:style w:type="paragraph" w:styleId="IntenseQuote">
    <w:name w:val="Intense Quote"/>
    <w:basedOn w:val="Normal"/>
    <w:link w:val="IntenseQuoteCh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Pr>
      <w:rFonts w:cs="Times New Roman"/>
      <w:b/>
      <w:color w:val="525A7D" w:themeColor="accent1" w:themeShade="BF"/>
      <w:sz w:val="20"/>
      <w:szCs w:val="20"/>
      <w:u w:val="single"/>
    </w:rPr>
  </w:style>
  <w:style w:type="paragraph" w:styleId="ListBullet3">
    <w:name w:val="List Bullet 3"/>
    <w:basedOn w:val="Normal"/>
    <w:uiPriority w:val="36"/>
    <w:semiHidden/>
    <w:unhideWhenUsed/>
    <w:qFormat/>
    <w:pPr>
      <w:numPr>
        <w:numId w:val="28"/>
      </w:numPr>
      <w:spacing w:after="120"/>
      <w:contextualSpacing/>
    </w:pPr>
  </w:style>
  <w:style w:type="paragraph" w:styleId="ListBullet4">
    <w:name w:val="List Bullet 4"/>
    <w:basedOn w:val="Normal"/>
    <w:uiPriority w:val="36"/>
    <w:semiHidden/>
    <w:unhideWhenUsed/>
    <w:qFormat/>
    <w:pPr>
      <w:numPr>
        <w:numId w:val="29"/>
      </w:numPr>
      <w:spacing w:after="120"/>
      <w:contextualSpacing/>
    </w:pPr>
  </w:style>
  <w:style w:type="paragraph" w:styleId="ListBullet5">
    <w:name w:val="List Bullet 5"/>
    <w:basedOn w:val="Normal"/>
    <w:uiPriority w:val="36"/>
    <w:semiHidden/>
    <w:unhideWhenUsed/>
    <w:qFormat/>
    <w:pPr>
      <w:numPr>
        <w:numId w:val="30"/>
      </w:numPr>
      <w:spacing w:after="120"/>
      <w:contextualSpacing/>
    </w:pPr>
  </w:style>
  <w:style w:type="character" w:styleId="Strong">
    <w:name w:val="Strong"/>
    <w:uiPriority w:val="22"/>
    <w:qFormat/>
    <w:rPr>
      <w:rFonts w:asciiTheme="minorHAnsi" w:hAnsiTheme="minorHAnsi"/>
      <w:b/>
      <w:color w:val="9FB8CD" w:themeColor="accent2"/>
    </w:rPr>
  </w:style>
  <w:style w:type="character" w:styleId="SubtleEmphasis">
    <w:name w:val="Subtle Emphasis"/>
    <w:basedOn w:val="DefaultParagraphFont"/>
    <w:uiPriority w:val="19"/>
    <w:qFormat/>
    <w:rPr>
      <w:rFonts w:cs="Times New Roman"/>
      <w:i/>
      <w:color w:val="737373" w:themeColor="text1" w:themeTint="8C"/>
      <w:kern w:val="16"/>
      <w:sz w:val="20"/>
      <w:szCs w:val="24"/>
    </w:rPr>
  </w:style>
  <w:style w:type="character" w:styleId="SubtleReference">
    <w:name w:val="Subtle Reference"/>
    <w:basedOn w:val="DefaultParagraphFont"/>
    <w:uiPriority w:val="31"/>
    <w:qFormat/>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1"/>
    <w:semiHidden/>
    <w:unhideWhenUsed/>
    <w:qFormat/>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Pr>
      <w:color w:val="808080"/>
    </w:rPr>
  </w:style>
  <w:style w:type="paragraph" w:customStyle="1" w:styleId="SubsectionDate">
    <w:name w:val="Subsection Date"/>
    <w:basedOn w:val="Section"/>
    <w:link w:val="SubsectionDateChar"/>
    <w:uiPriority w:val="4"/>
    <w:qFormat/>
    <w:rPr>
      <w:color w:val="727CA3" w:themeColor="accent1"/>
      <w:sz w:val="18"/>
    </w:rPr>
  </w:style>
  <w:style w:type="paragraph" w:customStyle="1" w:styleId="SubsectionText">
    <w:name w:val="Subsection Text"/>
    <w:basedOn w:val="Normal"/>
    <w:uiPriority w:val="5"/>
    <w:qFormat/>
    <w:pPr>
      <w:spacing w:after="320"/>
      <w:contextualSpacing/>
    </w:pPr>
  </w:style>
  <w:style w:type="character" w:customStyle="1" w:styleId="SubsectionDateChar">
    <w:name w:val="Subsection Date Char"/>
    <w:basedOn w:val="SubsectionChar"/>
    <w:link w:val="SubsectionDate"/>
    <w:uiPriority w:val="4"/>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pPr>
      <w:pBdr>
        <w:top w:val="dashed" w:sz="4" w:space="18" w:color="7F7F7F"/>
      </w:pBdr>
      <w:jc w:val="right"/>
    </w:pPr>
    <w:rPr>
      <w:color w:val="7F7F7F" w:themeColor="text1" w:themeTint="80"/>
      <w:szCs w:val="18"/>
    </w:rPr>
  </w:style>
  <w:style w:type="paragraph" w:customStyle="1" w:styleId="HeaderFirstPage">
    <w:name w:val="Header First Page"/>
    <w:basedOn w:val="Header"/>
    <w:qFormat/>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semiHidden/>
    <w:unhideWhenUsed/>
    <w:qFormat/>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semiHidden/>
    <w:unhideWhenUsed/>
    <w:qFormat/>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semiHidden/>
    <w:unhideWhenUsed/>
    <w:qFormat/>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semiHidden/>
    <w:unhideWhenUsed/>
    <w:qFormat/>
    <w:pPr>
      <w:pBdr>
        <w:top w:val="dashed" w:sz="4" w:space="18" w:color="7F7F7F"/>
      </w:pBdr>
      <w:jc w:val="right"/>
    </w:pPr>
    <w:rPr>
      <w:color w:val="7F7F7F" w:themeColor="text1" w:themeTint="80"/>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Origi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705A0AF0B646F69BBEB3595CE24C82"/>
        <w:category>
          <w:name w:val="General"/>
          <w:gallery w:val="placeholder"/>
        </w:category>
        <w:types>
          <w:type w:val="bbPlcHdr"/>
        </w:types>
        <w:behaviors>
          <w:behavior w:val="content"/>
        </w:behaviors>
        <w:guid w:val="{BB11A4AD-27B7-4F30-B533-A7CAEE95EAD2}"/>
      </w:docPartPr>
      <w:docPartBody>
        <w:p w:rsidR="003F2729" w:rsidRDefault="007A4992">
          <w:pPr>
            <w:pStyle w:val="A6705A0AF0B646F69BBEB3595CE24C82"/>
          </w:pPr>
          <w:r>
            <w:rPr>
              <w:rStyle w:val="PlaceholderText"/>
            </w:rPr>
            <w:t>Choose a building block.</w:t>
          </w:r>
        </w:p>
      </w:docPartBody>
    </w:docPart>
    <w:docPart>
      <w:docPartPr>
        <w:name w:val="B415638387054D718EB7E02EF9B29685"/>
        <w:category>
          <w:name w:val="General"/>
          <w:gallery w:val="placeholder"/>
        </w:category>
        <w:types>
          <w:type w:val="bbPlcHdr"/>
        </w:types>
        <w:behaviors>
          <w:behavior w:val="content"/>
        </w:behaviors>
        <w:guid w:val="{2437EBC0-54DF-4538-A1E8-FC75D6CE7085}"/>
      </w:docPartPr>
      <w:docPartBody>
        <w:p w:rsidR="003F2729" w:rsidRDefault="007A4992">
          <w:pPr>
            <w:pStyle w:val="B415638387054D718EB7E02EF9B29685"/>
          </w:pPr>
          <w:r>
            <w:t>[Type your name]</w:t>
          </w:r>
        </w:p>
      </w:docPartBody>
    </w:docPart>
    <w:docPart>
      <w:docPartPr>
        <w:name w:val="3C040738F78F490F829BFF959BB88D21"/>
        <w:category>
          <w:name w:val="General"/>
          <w:gallery w:val="placeholder"/>
        </w:category>
        <w:types>
          <w:type w:val="bbPlcHdr"/>
        </w:types>
        <w:behaviors>
          <w:behavior w:val="content"/>
        </w:behaviors>
        <w:guid w:val="{AD1C33E3-CB1D-4457-912F-558684B1A404}"/>
      </w:docPartPr>
      <w:docPartBody>
        <w:p w:rsidR="003F2729" w:rsidRDefault="007A4992" w:rsidP="007A4992">
          <w:pPr>
            <w:pStyle w:val="3C040738F78F490F829BFF959BB88D21"/>
          </w:pPr>
          <w:r>
            <w:t>[Type your name]</w:t>
          </w:r>
        </w:p>
      </w:docPartBody>
    </w:docPart>
    <w:docPart>
      <w:docPartPr>
        <w:name w:val="B2FA5845D20F41BEA865AF1FCBA0BE0C"/>
        <w:category>
          <w:name w:val="General"/>
          <w:gallery w:val="placeholder"/>
        </w:category>
        <w:types>
          <w:type w:val="bbPlcHdr"/>
        </w:types>
        <w:behaviors>
          <w:behavior w:val="content"/>
        </w:behaviors>
        <w:guid w:val="{AB7F0C6E-6F38-45C2-8096-55C341503DC2}"/>
      </w:docPartPr>
      <w:docPartBody>
        <w:p w:rsidR="003F2729" w:rsidRDefault="007A4992" w:rsidP="007A4992">
          <w:pPr>
            <w:pStyle w:val="B2FA5845D20F41BEA865AF1FCBA0BE0C"/>
          </w:pPr>
          <w:r>
            <w:t>[Type your address]</w:t>
          </w:r>
        </w:p>
      </w:docPartBody>
    </w:docPart>
    <w:docPart>
      <w:docPartPr>
        <w:name w:val="5C131F762B594C9F9C5BAE562009E7A1"/>
        <w:category>
          <w:name w:val="General"/>
          <w:gallery w:val="placeholder"/>
        </w:category>
        <w:types>
          <w:type w:val="bbPlcHdr"/>
        </w:types>
        <w:behaviors>
          <w:behavior w:val="content"/>
        </w:behaviors>
        <w:guid w:val="{D98BBCB6-B7FC-4F84-9099-545FD15E4BDE}"/>
      </w:docPartPr>
      <w:docPartBody>
        <w:p w:rsidR="003F2729" w:rsidRDefault="007A4992" w:rsidP="007A4992">
          <w:pPr>
            <w:pStyle w:val="5C131F762B594C9F9C5BAE562009E7A1"/>
          </w:pPr>
          <w:r>
            <w:t>[Type your 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altName w:val="Gill Sans MT"/>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GMinchoE">
    <w:charset w:val="80"/>
    <w:family w:val="modern"/>
    <w:pitch w:val="fixed"/>
    <w:sig w:usb0="E00002FF" w:usb1="2AC7EDFE" w:usb2="00000012" w:usb3="00000000" w:csb0="00020001"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992"/>
    <w:rsid w:val="003F2729"/>
    <w:rsid w:val="00695419"/>
    <w:rsid w:val="007A4992"/>
    <w:rsid w:val="00C12B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Pr>
      <w:color w:val="808080"/>
    </w:rPr>
  </w:style>
  <w:style w:type="paragraph" w:customStyle="1" w:styleId="A6705A0AF0B646F69BBEB3595CE24C82">
    <w:name w:val="A6705A0AF0B646F69BBEB3595CE24C82"/>
  </w:style>
  <w:style w:type="paragraph" w:customStyle="1" w:styleId="B415638387054D718EB7E02EF9B29685">
    <w:name w:val="B415638387054D718EB7E02EF9B29685"/>
  </w:style>
  <w:style w:type="paragraph" w:customStyle="1" w:styleId="3C040738F78F490F829BFF959BB88D21">
    <w:name w:val="3C040738F78F490F829BFF959BB88D21"/>
    <w:rsid w:val="007A4992"/>
  </w:style>
  <w:style w:type="paragraph" w:customStyle="1" w:styleId="B2FA5845D20F41BEA865AF1FCBA0BE0C">
    <w:name w:val="B2FA5845D20F41BEA865AF1FCBA0BE0C"/>
    <w:rsid w:val="007A4992"/>
  </w:style>
  <w:style w:type="paragraph" w:customStyle="1" w:styleId="5C131F762B594C9F9C5BAE562009E7A1">
    <w:name w:val="5C131F762B594C9F9C5BAE562009E7A1"/>
    <w:rsid w:val="007A49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Props1.xml><?xml version="1.0" encoding="utf-8"?>
<ds:datastoreItem xmlns:ds="http://schemas.openxmlformats.org/officeDocument/2006/customXml" ds:itemID="{43DEA257-878D-48ED-B352-94E89FDD322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OriginResume</Template>
  <TotalTime>2</TotalTime>
  <Pages>1</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Rahul Kumar</dc:creator>
  <cp:lastModifiedBy>RAHUL KUSHWAHA</cp:lastModifiedBy>
  <cp:revision>3</cp:revision>
  <dcterms:created xsi:type="dcterms:W3CDTF">2022-09-13T19:17:00Z</dcterms:created>
  <dcterms:modified xsi:type="dcterms:W3CDTF">2022-09-13T20:07:00Z</dcterms:modified>
</cp:coreProperties>
</file>